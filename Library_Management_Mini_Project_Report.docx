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DCE4F" w14:textId="7A191DC0" w:rsidR="00C176C7" w:rsidRDefault="008F5977" w:rsidP="00B243BA">
      <w:pPr>
        <w:jc w:val="center"/>
      </w:pPr>
      <w:r>
        <w:rPr>
          <w:rFonts w:ascii="Times New Roman" w:hAnsi="Times New Roman"/>
          <w:b/>
          <w:sz w:val="36"/>
        </w:rPr>
        <w:t xml:space="preserve">Mini Project Report on </w:t>
      </w:r>
      <w:r w:rsidR="00C83D7F">
        <w:rPr>
          <w:rFonts w:ascii="Times New Roman" w:hAnsi="Times New Roman"/>
          <w:b/>
          <w:sz w:val="36"/>
        </w:rPr>
        <w:t xml:space="preserve">Library Management </w:t>
      </w:r>
      <w:r>
        <w:rPr>
          <w:rFonts w:ascii="Times New Roman" w:hAnsi="Times New Roman"/>
          <w:b/>
          <w:sz w:val="36"/>
        </w:rPr>
        <w:t>Application</w:t>
      </w:r>
    </w:p>
    <w:p w14:paraId="7EB2AC31" w14:textId="37190418" w:rsidR="00C176C7" w:rsidRDefault="008F5977" w:rsidP="00B243BA">
      <w:pPr>
        <w:jc w:val="both"/>
      </w:pPr>
      <w:r>
        <w:rPr>
          <w:rFonts w:ascii="Times New Roman" w:hAnsi="Times New Roman"/>
          <w:b/>
          <w:sz w:val="32"/>
        </w:rPr>
        <w:t>Chapter 1: Introduction</w:t>
      </w:r>
    </w:p>
    <w:p w14:paraId="2784DCEC" w14:textId="3AD46100" w:rsidR="00C176C7" w:rsidRDefault="008F5977" w:rsidP="00B243BA">
      <w:pPr>
        <w:jc w:val="both"/>
      </w:pPr>
      <w:r>
        <w:rPr>
          <w:rFonts w:ascii="Times New Roman" w:hAnsi="Times New Roman"/>
          <w:sz w:val="24"/>
        </w:rPr>
        <w:t xml:space="preserve">The </w:t>
      </w:r>
      <w:r w:rsidR="00C83D7F">
        <w:rPr>
          <w:rFonts w:ascii="Times New Roman" w:hAnsi="Times New Roman"/>
          <w:sz w:val="24"/>
        </w:rPr>
        <w:t xml:space="preserve">Library Management </w:t>
      </w:r>
      <w:r>
        <w:rPr>
          <w:rFonts w:ascii="Times New Roman" w:hAnsi="Times New Roman"/>
          <w:sz w:val="24"/>
        </w:rPr>
        <w:t xml:space="preserve">Application is a user-friendly Java-based software developed using the Swing framework. It simplifies the process of </w:t>
      </w:r>
      <w:r w:rsidR="00C83D7F">
        <w:rPr>
          <w:rFonts w:ascii="Times New Roman" w:hAnsi="Times New Roman"/>
          <w:sz w:val="24"/>
        </w:rPr>
        <w:t xml:space="preserve">Arranging books </w:t>
      </w:r>
      <w:r>
        <w:rPr>
          <w:rFonts w:ascii="Times New Roman" w:hAnsi="Times New Roman"/>
          <w:sz w:val="24"/>
        </w:rPr>
        <w:t xml:space="preserve">by allowing users to select </w:t>
      </w:r>
      <w:r w:rsidR="00C83D7F">
        <w:rPr>
          <w:rFonts w:ascii="Times New Roman" w:hAnsi="Times New Roman"/>
          <w:sz w:val="24"/>
        </w:rPr>
        <w:t xml:space="preserve">the books easily </w:t>
      </w:r>
      <w:r>
        <w:rPr>
          <w:rFonts w:ascii="Times New Roman" w:hAnsi="Times New Roman"/>
          <w:sz w:val="24"/>
        </w:rPr>
        <w:t>,</w:t>
      </w:r>
      <w:r w:rsidR="00C83D7F">
        <w:rPr>
          <w:rFonts w:ascii="Times New Roman" w:hAnsi="Times New Roman"/>
          <w:sz w:val="24"/>
        </w:rPr>
        <w:t>and make the process quick</w:t>
      </w:r>
      <w:r>
        <w:rPr>
          <w:rFonts w:ascii="Times New Roman" w:hAnsi="Times New Roman"/>
          <w:sz w:val="24"/>
        </w:rPr>
        <w:t>. The system is designed to automate</w:t>
      </w:r>
      <w:r w:rsidR="00C83D7F">
        <w:rPr>
          <w:rFonts w:ascii="Times New Roman" w:hAnsi="Times New Roman"/>
          <w:sz w:val="24"/>
        </w:rPr>
        <w:t xml:space="preserve"> books </w:t>
      </w:r>
      <w:r w:rsidR="00C83D7F" w:rsidRPr="00C83D7F">
        <w:rPr>
          <w:rFonts w:ascii="Times New Roman" w:hAnsi="Times New Roman"/>
          <w:sz w:val="24"/>
        </w:rPr>
        <w:t>sequentially</w:t>
      </w:r>
      <w:r>
        <w:rPr>
          <w:rFonts w:ascii="Times New Roman" w:hAnsi="Times New Roman"/>
          <w:sz w:val="24"/>
        </w:rPr>
        <w:t xml:space="preserve">, making it efficient for </w:t>
      </w:r>
      <w:r>
        <w:rPr>
          <w:rFonts w:ascii="Times New Roman" w:hAnsi="Times New Roman"/>
          <w:sz w:val="24"/>
        </w:rPr>
        <w:t>individual users</w:t>
      </w:r>
      <w:r w:rsidR="00C83D7F">
        <w:rPr>
          <w:rFonts w:ascii="Times New Roman" w:hAnsi="Times New Roman"/>
          <w:sz w:val="24"/>
        </w:rPr>
        <w:t xml:space="preserve"> to find, access and records data easily</w:t>
      </w:r>
      <w:r>
        <w:rPr>
          <w:rFonts w:ascii="Times New Roman" w:hAnsi="Times New Roman"/>
          <w:sz w:val="24"/>
        </w:rPr>
        <w:t>. The application retrieves item data from a database and presents it in a gra</w:t>
      </w:r>
      <w:r>
        <w:rPr>
          <w:rFonts w:ascii="Times New Roman" w:hAnsi="Times New Roman"/>
          <w:sz w:val="24"/>
        </w:rPr>
        <w:t>phical user interface (GUI), making it easier for non-technical users to</w:t>
      </w:r>
      <w:r w:rsidR="00C83D7F">
        <w:rPr>
          <w:rFonts w:ascii="Times New Roman" w:hAnsi="Times New Roman"/>
          <w:sz w:val="24"/>
        </w:rPr>
        <w:t xml:space="preserve"> </w:t>
      </w:r>
      <w:r w:rsidR="008D5A55">
        <w:rPr>
          <w:rFonts w:ascii="Times New Roman" w:hAnsi="Times New Roman"/>
          <w:sz w:val="24"/>
        </w:rPr>
        <w:t>understandand record data swiftly</w:t>
      </w:r>
      <w:r>
        <w:rPr>
          <w:rFonts w:ascii="Times New Roman" w:hAnsi="Times New Roman"/>
          <w:sz w:val="24"/>
        </w:rPr>
        <w:t>.</w:t>
      </w:r>
    </w:p>
    <w:p w14:paraId="2F1C0CCC" w14:textId="111EA076" w:rsidR="00C176C7" w:rsidRDefault="008F5977" w:rsidP="00B243BA">
      <w:pPr>
        <w:jc w:val="both"/>
      </w:pPr>
      <w:r>
        <w:rPr>
          <w:rFonts w:ascii="Times New Roman" w:hAnsi="Times New Roman"/>
          <w:sz w:val="24"/>
        </w:rPr>
        <w:t>This project addresses the common ch</w:t>
      </w:r>
      <w:r w:rsidR="008D5A55">
        <w:rPr>
          <w:rFonts w:ascii="Times New Roman" w:hAnsi="Times New Roman"/>
          <w:sz w:val="24"/>
        </w:rPr>
        <w:t>allenges of Librarian to manage data of thousands of books</w:t>
      </w:r>
      <w:r>
        <w:rPr>
          <w:rFonts w:ascii="Times New Roman" w:hAnsi="Times New Roman"/>
          <w:sz w:val="24"/>
        </w:rPr>
        <w:t>, such as</w:t>
      </w:r>
      <w:r w:rsidR="008D5A55">
        <w:rPr>
          <w:rFonts w:ascii="Times New Roman" w:hAnsi="Times New Roman"/>
          <w:sz w:val="24"/>
        </w:rPr>
        <w:t xml:space="preserve"> </w:t>
      </w:r>
      <w:r w:rsidR="008D5A55" w:rsidRPr="008D5A55">
        <w:rPr>
          <w:rFonts w:ascii="Times New Roman" w:hAnsi="Times New Roman"/>
          <w:b/>
          <w:sz w:val="24"/>
        </w:rPr>
        <w:t>new book added, books return, Deleted book</w:t>
      </w:r>
      <w:r w:rsidR="008D5A55">
        <w:rPr>
          <w:rFonts w:ascii="Times New Roman" w:hAnsi="Times New Roman"/>
          <w:sz w:val="24"/>
        </w:rPr>
        <w:t xml:space="preserve"> from the librrary,</w:t>
      </w:r>
      <w:r w:rsidR="008D5A55" w:rsidRPr="008D5A55">
        <w:rPr>
          <w:rFonts w:ascii="Times New Roman" w:hAnsi="Times New Roman"/>
          <w:b/>
          <w:sz w:val="24"/>
        </w:rPr>
        <w:t>book issue</w:t>
      </w:r>
      <w:r w:rsidR="008D5A55">
        <w:rPr>
          <w:rFonts w:ascii="Times New Roman" w:hAnsi="Times New Roman"/>
          <w:sz w:val="24"/>
        </w:rPr>
        <w:t xml:space="preserve"> from the library </w:t>
      </w:r>
      <w:r>
        <w:rPr>
          <w:rFonts w:ascii="Times New Roman" w:hAnsi="Times New Roman"/>
          <w:sz w:val="24"/>
        </w:rPr>
        <w:t>. By utilizing Jav</w:t>
      </w:r>
      <w:r>
        <w:rPr>
          <w:rFonts w:ascii="Times New Roman" w:hAnsi="Times New Roman"/>
          <w:sz w:val="24"/>
        </w:rPr>
        <w:t>a's robust Swing library and database connectivity, the application ensures reliable and accurate</w:t>
      </w:r>
      <w:r>
        <w:rPr>
          <w:rFonts w:ascii="Times New Roman" w:hAnsi="Times New Roman"/>
          <w:sz w:val="24"/>
        </w:rPr>
        <w:t>.</w:t>
      </w:r>
    </w:p>
    <w:p w14:paraId="6223B763" w14:textId="451F238B" w:rsidR="00C176C7" w:rsidRDefault="008F5977" w:rsidP="00B243BA">
      <w:pPr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Chapter 2: Problem Definition</w:t>
      </w:r>
    </w:p>
    <w:p w14:paraId="55ED1E2A" w14:textId="397953DE" w:rsidR="00F071A5" w:rsidRPr="002C40CE" w:rsidRDefault="001525F7" w:rsidP="00B243B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Many </w:t>
      </w:r>
      <w:r w:rsidR="008D5A55">
        <w:rPr>
          <w:rFonts w:ascii="Times New Roman" w:hAnsi="Times New Roman"/>
          <w:sz w:val="24"/>
        </w:rPr>
        <w:t>Librariaan</w:t>
      </w:r>
      <w:r>
        <w:rPr>
          <w:rFonts w:ascii="Times New Roman" w:hAnsi="Times New Roman"/>
          <w:sz w:val="24"/>
        </w:rPr>
        <w:t xml:space="preserve"> rely on manual methods to </w:t>
      </w:r>
      <w:r w:rsidR="008D5A55">
        <w:rPr>
          <w:rFonts w:ascii="Times New Roman" w:hAnsi="Times New Roman"/>
          <w:sz w:val="24"/>
        </w:rPr>
        <w:t>records data</w:t>
      </w:r>
      <w:r>
        <w:rPr>
          <w:rFonts w:ascii="Times New Roman" w:hAnsi="Times New Roman"/>
          <w:sz w:val="24"/>
        </w:rPr>
        <w:t>, leading to inefficiencies and potential errors in</w:t>
      </w:r>
      <w:r w:rsidR="008D5A55">
        <w:rPr>
          <w:rFonts w:ascii="Times New Roman" w:hAnsi="Times New Roman"/>
          <w:sz w:val="24"/>
        </w:rPr>
        <w:t xml:space="preserve"> recordinng data</w:t>
      </w:r>
      <w:r>
        <w:rPr>
          <w:rFonts w:ascii="Times New Roman" w:hAnsi="Times New Roman"/>
          <w:sz w:val="24"/>
        </w:rPr>
        <w:t>. This process</w:t>
      </w:r>
      <w:r w:rsidR="002C40CE">
        <w:rPr>
          <w:rFonts w:ascii="Times New Roman" w:hAnsi="Times New Roman"/>
          <w:sz w:val="24"/>
        </w:rPr>
        <w:t xml:space="preserve"> often involves manual work of noteing name’s of boooks</w:t>
      </w:r>
      <w:r>
        <w:rPr>
          <w:rFonts w:ascii="Times New Roman" w:hAnsi="Times New Roman"/>
          <w:sz w:val="24"/>
        </w:rPr>
        <w:t xml:space="preserve">, calculation of prices based on </w:t>
      </w:r>
      <w:r w:rsidR="002C40CE">
        <w:rPr>
          <w:rFonts w:ascii="Times New Roman" w:hAnsi="Times New Roman"/>
          <w:sz w:val="24"/>
        </w:rPr>
        <w:t>categories</w:t>
      </w:r>
      <w:r>
        <w:rPr>
          <w:rFonts w:ascii="Times New Roman" w:hAnsi="Times New Roman"/>
          <w:sz w:val="24"/>
        </w:rPr>
        <w:t xml:space="preserve">, and generating </w:t>
      </w:r>
      <w:r w:rsidR="002C40CE">
        <w:rPr>
          <w:rFonts w:ascii="Times New Roman" w:hAnsi="Times New Roman"/>
          <w:sz w:val="24"/>
        </w:rPr>
        <w:t>and mainting a final records</w:t>
      </w:r>
      <w:r>
        <w:rPr>
          <w:rFonts w:ascii="Times New Roman" w:hAnsi="Times New Roman"/>
          <w:sz w:val="24"/>
        </w:rPr>
        <w:t xml:space="preserve">. This traditional approach can be time-consuming and prone to mistakes, especially when dealing with multiple items. The </w:t>
      </w:r>
      <w:r w:rsidR="002C40CE">
        <w:rPr>
          <w:rFonts w:ascii="Times New Roman" w:hAnsi="Times New Roman"/>
          <w:sz w:val="24"/>
        </w:rPr>
        <w:t xml:space="preserve">Library Management </w:t>
      </w:r>
      <w:r>
        <w:rPr>
          <w:rFonts w:ascii="Times New Roman" w:hAnsi="Times New Roman"/>
          <w:sz w:val="24"/>
        </w:rPr>
        <w:t xml:space="preserve">Application is designed to automate these tasks, streamlining the </w:t>
      </w:r>
      <w:r w:rsidR="002C40CE">
        <w:rPr>
          <w:rFonts w:ascii="Times New Roman" w:hAnsi="Times New Roman"/>
          <w:sz w:val="24"/>
        </w:rPr>
        <w:t>Library Management</w:t>
      </w:r>
      <w:r>
        <w:rPr>
          <w:rFonts w:ascii="Times New Roman" w:hAnsi="Times New Roman"/>
          <w:sz w:val="24"/>
        </w:rPr>
        <w:t xml:space="preserve"> process by retrieving item data from a databas</w:t>
      </w:r>
      <w:r w:rsidR="002C40CE">
        <w:rPr>
          <w:rFonts w:ascii="Times New Roman" w:hAnsi="Times New Roman"/>
          <w:sz w:val="24"/>
        </w:rPr>
        <w:t xml:space="preserve">e and calculating the total uses of books, , including prices and categories </w:t>
      </w:r>
      <w:r>
        <w:rPr>
          <w:rFonts w:ascii="Times New Roman" w:hAnsi="Times New Roman"/>
          <w:sz w:val="24"/>
        </w:rPr>
        <w:t>, with minimal user input.</w:t>
      </w:r>
    </w:p>
    <w:p w14:paraId="6135A4BF" w14:textId="77777777" w:rsidR="00F071A5" w:rsidRDefault="00F071A5" w:rsidP="00B243BA">
      <w:pPr>
        <w:jc w:val="both"/>
      </w:pPr>
    </w:p>
    <w:p w14:paraId="0D7DBE8A" w14:textId="115767CC" w:rsidR="00C176C7" w:rsidRDefault="008F5977" w:rsidP="00B243BA">
      <w:pPr>
        <w:jc w:val="both"/>
      </w:pPr>
      <w:r>
        <w:rPr>
          <w:rFonts w:ascii="Times New Roman" w:hAnsi="Times New Roman"/>
          <w:b/>
          <w:sz w:val="36"/>
        </w:rPr>
        <w:t>Chapter 3: Modul</w:t>
      </w:r>
      <w:r>
        <w:rPr>
          <w:rFonts w:ascii="Times New Roman" w:hAnsi="Times New Roman"/>
          <w:b/>
          <w:sz w:val="36"/>
        </w:rPr>
        <w:t>es</w:t>
      </w:r>
    </w:p>
    <w:p w14:paraId="1934C2A6" w14:textId="6ACF95EC" w:rsidR="00C176C7" w:rsidRDefault="008F5977" w:rsidP="00B243BA">
      <w:pPr>
        <w:jc w:val="both"/>
      </w:pPr>
      <w:r>
        <w:rPr>
          <w:rFonts w:ascii="Times New Roman" w:hAnsi="Times New Roman"/>
          <w:b/>
          <w:sz w:val="32"/>
        </w:rPr>
        <w:t>3.1 Home Page (HomePage.java)</w:t>
      </w:r>
    </w:p>
    <w:p w14:paraId="181C1CD8" w14:textId="74648C7E" w:rsidR="00C176C7" w:rsidRDefault="008F5977" w:rsidP="00B243BA">
      <w:pPr>
        <w:jc w:val="both"/>
      </w:pPr>
      <w:r>
        <w:rPr>
          <w:rFonts w:ascii="Times New Roman" w:hAnsi="Times New Roman"/>
          <w:sz w:val="24"/>
        </w:rPr>
        <w:t xml:space="preserve">The Home Page is the introductory screen of the application. It displays a welcome message and includes a button that allows users to navigate to the </w:t>
      </w:r>
      <w:r w:rsidR="002C40CE">
        <w:rPr>
          <w:rFonts w:ascii="Times New Roman" w:hAnsi="Times New Roman"/>
          <w:sz w:val="24"/>
        </w:rPr>
        <w:t xml:space="preserve">Library Management </w:t>
      </w:r>
      <w:r>
        <w:rPr>
          <w:rFonts w:ascii="Times New Roman" w:hAnsi="Times New Roman"/>
          <w:sz w:val="24"/>
        </w:rPr>
        <w:t>screen.</w:t>
      </w:r>
    </w:p>
    <w:p w14:paraId="098B4956" w14:textId="77777777" w:rsidR="00C176C7" w:rsidRDefault="008F5977" w:rsidP="00B243BA">
      <w:pPr>
        <w:jc w:val="both"/>
      </w:pPr>
      <w:r>
        <w:rPr>
          <w:rFonts w:ascii="Times New Roman" w:hAnsi="Times New Roman"/>
          <w:sz w:val="24"/>
        </w:rPr>
        <w:t>Purpose: Serve as the entry point for users.</w:t>
      </w:r>
    </w:p>
    <w:p w14:paraId="3F892AEE" w14:textId="3FA77296" w:rsidR="00C176C7" w:rsidRDefault="008F5977" w:rsidP="00B243BA">
      <w:pPr>
        <w:jc w:val="both"/>
      </w:pPr>
      <w:r>
        <w:rPr>
          <w:rFonts w:ascii="Times New Roman" w:hAnsi="Times New Roman"/>
          <w:sz w:val="24"/>
        </w:rPr>
        <w:lastRenderedPageBreak/>
        <w:t>Feat</w:t>
      </w:r>
      <w:r>
        <w:rPr>
          <w:rFonts w:ascii="Times New Roman" w:hAnsi="Times New Roman"/>
          <w:sz w:val="24"/>
        </w:rPr>
        <w:t xml:space="preserve">ures: Welcome message displayed at the center. Button to navigate to the </w:t>
      </w:r>
      <w:r w:rsidR="002C40CE">
        <w:rPr>
          <w:rFonts w:ascii="Times New Roman" w:hAnsi="Times New Roman"/>
          <w:sz w:val="24"/>
        </w:rPr>
        <w:t>Library Management</w:t>
      </w:r>
      <w:r w:rsidR="002C40C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page.</w:t>
      </w:r>
    </w:p>
    <w:p w14:paraId="04FBCA89" w14:textId="77777777" w:rsidR="00B243BA" w:rsidRDefault="00B243BA" w:rsidP="00B243BA">
      <w:pPr>
        <w:jc w:val="both"/>
        <w:rPr>
          <w:rFonts w:ascii="Times New Roman" w:hAnsi="Times New Roman"/>
          <w:b/>
          <w:sz w:val="32"/>
        </w:rPr>
      </w:pPr>
    </w:p>
    <w:p w14:paraId="68CCAAE9" w14:textId="77777777" w:rsidR="00B243BA" w:rsidRDefault="00B243BA" w:rsidP="00B243BA">
      <w:pPr>
        <w:jc w:val="both"/>
        <w:rPr>
          <w:rFonts w:ascii="Times New Roman" w:hAnsi="Times New Roman"/>
          <w:b/>
          <w:sz w:val="32"/>
        </w:rPr>
      </w:pPr>
    </w:p>
    <w:p w14:paraId="0C40B944" w14:textId="46A9C7C2" w:rsidR="00C176C7" w:rsidRDefault="008F5977" w:rsidP="00B243BA">
      <w:pPr>
        <w:jc w:val="both"/>
      </w:pPr>
      <w:r>
        <w:rPr>
          <w:rFonts w:ascii="Times New Roman" w:hAnsi="Times New Roman"/>
          <w:b/>
          <w:sz w:val="32"/>
        </w:rPr>
        <w:t xml:space="preserve">3.2 </w:t>
      </w:r>
      <w:r w:rsidR="002C40CE">
        <w:rPr>
          <w:rFonts w:ascii="Times New Roman" w:hAnsi="Times New Roman"/>
          <w:b/>
          <w:sz w:val="32"/>
        </w:rPr>
        <w:t>Main</w:t>
      </w:r>
      <w:r>
        <w:rPr>
          <w:rFonts w:ascii="Times New Roman" w:hAnsi="Times New Roman"/>
          <w:b/>
          <w:sz w:val="32"/>
        </w:rPr>
        <w:t xml:space="preserve"> Page (</w:t>
      </w:r>
      <w:r w:rsidR="002C40CE">
        <w:rPr>
          <w:rFonts w:ascii="Times New Roman" w:hAnsi="Times New Roman"/>
          <w:b/>
          <w:sz w:val="32"/>
        </w:rPr>
        <w:t>Main</w:t>
      </w:r>
      <w:r>
        <w:rPr>
          <w:rFonts w:ascii="Times New Roman" w:hAnsi="Times New Roman"/>
          <w:b/>
          <w:sz w:val="32"/>
        </w:rPr>
        <w:t>Page.java)</w:t>
      </w:r>
    </w:p>
    <w:p w14:paraId="2A102026" w14:textId="3BF2B315" w:rsidR="00C176C7" w:rsidRDefault="008F5977" w:rsidP="00B243BA">
      <w:pPr>
        <w:jc w:val="both"/>
      </w:pPr>
      <w:r>
        <w:rPr>
          <w:rFonts w:ascii="Times New Roman" w:hAnsi="Times New Roman"/>
          <w:sz w:val="24"/>
        </w:rPr>
        <w:t xml:space="preserve">The </w:t>
      </w:r>
      <w:r w:rsidR="002C40CE">
        <w:rPr>
          <w:rFonts w:ascii="Times New Roman" w:hAnsi="Times New Roman"/>
          <w:sz w:val="24"/>
        </w:rPr>
        <w:t>Main</w:t>
      </w:r>
      <w:r>
        <w:rPr>
          <w:rFonts w:ascii="Times New Roman" w:hAnsi="Times New Roman"/>
          <w:sz w:val="24"/>
        </w:rPr>
        <w:t xml:space="preserve"> Page is the core component of the application where users can select </w:t>
      </w:r>
      <w:r w:rsidR="002C40CE">
        <w:rPr>
          <w:rFonts w:ascii="Times New Roman" w:hAnsi="Times New Roman"/>
          <w:sz w:val="24"/>
        </w:rPr>
        <w:t xml:space="preserve">books to </w:t>
      </w:r>
      <w:r w:rsidR="002C40CE" w:rsidRPr="00C966CB">
        <w:rPr>
          <w:rFonts w:ascii="Times New Roman" w:hAnsi="Times New Roman"/>
          <w:b/>
          <w:sz w:val="24"/>
        </w:rPr>
        <w:t xml:space="preserve">Add </w:t>
      </w:r>
      <w:r w:rsidRPr="00C966CB">
        <w:rPr>
          <w:rFonts w:ascii="Times New Roman" w:hAnsi="Times New Roman"/>
          <w:b/>
          <w:sz w:val="24"/>
        </w:rPr>
        <w:t>,</w:t>
      </w:r>
      <w:r w:rsidR="002C40CE" w:rsidRPr="00C966CB">
        <w:rPr>
          <w:rFonts w:ascii="Times New Roman" w:hAnsi="Times New Roman"/>
          <w:b/>
          <w:sz w:val="24"/>
        </w:rPr>
        <w:t>Issue ,Return ,View ,and Delete</w:t>
      </w:r>
      <w:r>
        <w:rPr>
          <w:rFonts w:ascii="Times New Roman" w:hAnsi="Times New Roman"/>
          <w:sz w:val="24"/>
        </w:rPr>
        <w:t>. This page displays a table that dynamically updates as the user</w:t>
      </w:r>
      <w:r w:rsidR="00C966CB">
        <w:rPr>
          <w:rFonts w:ascii="Times New Roman" w:hAnsi="Times New Roman"/>
          <w:sz w:val="24"/>
        </w:rPr>
        <w:t xml:space="preserve"> choice</w:t>
      </w:r>
      <w:r>
        <w:rPr>
          <w:rFonts w:ascii="Times New Roman" w:hAnsi="Times New Roman"/>
          <w:sz w:val="24"/>
        </w:rPr>
        <w:t>.</w:t>
      </w:r>
    </w:p>
    <w:p w14:paraId="47AE1F5B" w14:textId="4D39D056" w:rsidR="00C176C7" w:rsidRDefault="008F5977" w:rsidP="00B243BA">
      <w:pPr>
        <w:jc w:val="both"/>
      </w:pPr>
      <w:r>
        <w:rPr>
          <w:rFonts w:ascii="Times New Roman" w:hAnsi="Times New Roman"/>
          <w:sz w:val="24"/>
        </w:rPr>
        <w:t>Purpose: Enable users to selec</w:t>
      </w:r>
      <w:r w:rsidR="00C966CB">
        <w:rPr>
          <w:rFonts w:ascii="Times New Roman" w:hAnsi="Times New Roman"/>
          <w:sz w:val="24"/>
        </w:rPr>
        <w:t>t items, specify quantities,etc.</w:t>
      </w:r>
      <w:r>
        <w:rPr>
          <w:rFonts w:ascii="Times New Roman" w:hAnsi="Times New Roman"/>
          <w:sz w:val="24"/>
        </w:rPr>
        <w:t>.</w:t>
      </w:r>
    </w:p>
    <w:p w14:paraId="7DF5BFD2" w14:textId="36C973E3" w:rsidR="00C176C7" w:rsidRDefault="008F5977" w:rsidP="00B243BA">
      <w:pPr>
        <w:jc w:val="both"/>
      </w:pPr>
      <w:r>
        <w:rPr>
          <w:rFonts w:ascii="Times New Roman" w:hAnsi="Times New Roman"/>
          <w:sz w:val="24"/>
        </w:rPr>
        <w:t xml:space="preserve">Features: </w:t>
      </w:r>
      <w:r w:rsidR="00C966CB">
        <w:rPr>
          <w:rFonts w:ascii="Times New Roman" w:hAnsi="Times New Roman"/>
          <w:sz w:val="24"/>
        </w:rPr>
        <w:t>Automated</w:t>
      </w:r>
      <w:r>
        <w:rPr>
          <w:rFonts w:ascii="Times New Roman" w:hAnsi="Times New Roman"/>
          <w:sz w:val="24"/>
        </w:rPr>
        <w:t xml:space="preserve"> </w:t>
      </w:r>
      <w:r w:rsidR="00C966CB">
        <w:rPr>
          <w:rFonts w:ascii="Times New Roman" w:hAnsi="Times New Roman"/>
          <w:sz w:val="24"/>
        </w:rPr>
        <w:t xml:space="preserve">selected and quantity </w:t>
      </w:r>
      <w:r w:rsidR="00C966CB">
        <w:rPr>
          <w:rFonts w:ascii="Times New Roman" w:hAnsi="Times New Roman"/>
          <w:sz w:val="24"/>
        </w:rPr>
        <w:t>item</w:t>
      </w:r>
      <w:r w:rsidR="00C966CB">
        <w:rPr>
          <w:rFonts w:ascii="Times New Roman" w:hAnsi="Times New Roman"/>
          <w:sz w:val="24"/>
        </w:rPr>
        <w:t xml:space="preserve"> are recorded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Button to</w:t>
      </w:r>
      <w:r w:rsidR="00C966CB">
        <w:rPr>
          <w:rFonts w:ascii="Times New Roman" w:hAnsi="Times New Roman"/>
          <w:sz w:val="24"/>
        </w:rPr>
        <w:t xml:space="preserve"> navigate to Main page </w:t>
      </w:r>
      <w:r>
        <w:rPr>
          <w:rFonts w:ascii="Times New Roman" w:hAnsi="Times New Roman"/>
          <w:sz w:val="24"/>
        </w:rPr>
        <w:t>and save the</w:t>
      </w:r>
      <w:r w:rsidR="00C966CB">
        <w:rPr>
          <w:rFonts w:ascii="Times New Roman" w:hAnsi="Times New Roman"/>
          <w:sz w:val="24"/>
        </w:rPr>
        <w:t xml:space="preserve"> final selection</w:t>
      </w:r>
      <w:r>
        <w:rPr>
          <w:rFonts w:ascii="Times New Roman" w:hAnsi="Times New Roman"/>
          <w:sz w:val="24"/>
        </w:rPr>
        <w:t>.</w:t>
      </w:r>
    </w:p>
    <w:p w14:paraId="57CCCC5B" w14:textId="696FA8E6" w:rsidR="00C176C7" w:rsidRDefault="008F5977" w:rsidP="00B243BA">
      <w:pPr>
        <w:jc w:val="both"/>
      </w:pPr>
      <w:r>
        <w:rPr>
          <w:rFonts w:ascii="Times New Roman" w:hAnsi="Times New Roman"/>
          <w:b/>
          <w:sz w:val="32"/>
        </w:rPr>
        <w:t xml:space="preserve">3.3 Summary Page </w:t>
      </w:r>
    </w:p>
    <w:p w14:paraId="66C89CA4" w14:textId="3A983D61" w:rsidR="00C176C7" w:rsidRDefault="008F5977" w:rsidP="00B243BA">
      <w:pPr>
        <w:jc w:val="both"/>
      </w:pPr>
      <w:r>
        <w:rPr>
          <w:rFonts w:ascii="Times New Roman" w:hAnsi="Times New Roman"/>
          <w:sz w:val="24"/>
        </w:rPr>
        <w:t xml:space="preserve">The Summary Page provides a </w:t>
      </w:r>
      <w:r w:rsidR="00C966CB">
        <w:rPr>
          <w:rFonts w:ascii="Times New Roman" w:hAnsi="Times New Roman"/>
          <w:sz w:val="24"/>
        </w:rPr>
        <w:t xml:space="preserve">sequencly </w:t>
      </w:r>
      <w:r>
        <w:rPr>
          <w:rFonts w:ascii="Times New Roman" w:hAnsi="Times New Roman"/>
          <w:sz w:val="24"/>
        </w:rPr>
        <w:t xml:space="preserve">selected items </w:t>
      </w:r>
      <w:r w:rsidR="00C966CB">
        <w:rPr>
          <w:rFonts w:ascii="Times New Roman" w:hAnsi="Times New Roman"/>
          <w:sz w:val="24"/>
        </w:rPr>
        <w:t>accordance to there choice and which get display</w:t>
      </w:r>
      <w:r>
        <w:rPr>
          <w:rFonts w:ascii="Times New Roman" w:hAnsi="Times New Roman"/>
          <w:sz w:val="24"/>
        </w:rPr>
        <w:t xml:space="preserve">. It also includes an option to return to the </w:t>
      </w:r>
      <w:r w:rsidR="00C966CB">
        <w:rPr>
          <w:rFonts w:ascii="Times New Roman" w:hAnsi="Times New Roman"/>
          <w:sz w:val="24"/>
        </w:rPr>
        <w:t>Main page</w:t>
      </w:r>
      <w:r>
        <w:rPr>
          <w:rFonts w:ascii="Times New Roman" w:hAnsi="Times New Roman"/>
          <w:sz w:val="24"/>
        </w:rPr>
        <w:t>.</w:t>
      </w:r>
    </w:p>
    <w:p w14:paraId="392E3AC3" w14:textId="6EA1A8CC" w:rsidR="00C176C7" w:rsidRDefault="008F5977" w:rsidP="00B243BA">
      <w:pPr>
        <w:jc w:val="both"/>
      </w:pPr>
      <w:r>
        <w:rPr>
          <w:rFonts w:ascii="Times New Roman" w:hAnsi="Times New Roman"/>
          <w:sz w:val="24"/>
        </w:rPr>
        <w:t>Purpose: Display a summary of the</w:t>
      </w:r>
      <w:r w:rsidR="00C966CB">
        <w:rPr>
          <w:rFonts w:ascii="Times New Roman" w:hAnsi="Times New Roman"/>
          <w:sz w:val="24"/>
        </w:rPr>
        <w:t xml:space="preserve"> books selected</w:t>
      </w:r>
      <w:r>
        <w:rPr>
          <w:rFonts w:ascii="Times New Roman" w:hAnsi="Times New Roman"/>
          <w:sz w:val="24"/>
        </w:rPr>
        <w:t>.</w:t>
      </w:r>
    </w:p>
    <w:p w14:paraId="3D9115FE" w14:textId="28EB9AB3" w:rsidR="00C176C7" w:rsidRDefault="008F5977" w:rsidP="00B243BA">
      <w:pPr>
        <w:jc w:val="both"/>
      </w:pPr>
      <w:r>
        <w:rPr>
          <w:rFonts w:ascii="Times New Roman" w:hAnsi="Times New Roman"/>
          <w:sz w:val="24"/>
        </w:rPr>
        <w:t xml:space="preserve">Features: </w:t>
      </w:r>
      <w:r w:rsidR="00C966CB">
        <w:rPr>
          <w:rFonts w:ascii="Times New Roman" w:hAnsi="Times New Roman"/>
          <w:sz w:val="24"/>
        </w:rPr>
        <w:t>Shows Book ID, Title, Author name, Issued book.</w:t>
      </w:r>
    </w:p>
    <w:p w14:paraId="6DB0E701" w14:textId="77777777" w:rsidR="00F071A5" w:rsidRDefault="00F071A5" w:rsidP="00B243BA">
      <w:pPr>
        <w:jc w:val="both"/>
        <w:rPr>
          <w:rFonts w:ascii="Times New Roman" w:hAnsi="Times New Roman"/>
          <w:b/>
          <w:sz w:val="36"/>
        </w:rPr>
      </w:pPr>
    </w:p>
    <w:p w14:paraId="7537626B" w14:textId="77777777" w:rsidR="00F071A5" w:rsidRDefault="00F071A5" w:rsidP="00B243BA">
      <w:pPr>
        <w:jc w:val="both"/>
        <w:rPr>
          <w:rFonts w:ascii="Times New Roman" w:hAnsi="Times New Roman"/>
          <w:b/>
          <w:sz w:val="36"/>
        </w:rPr>
      </w:pPr>
    </w:p>
    <w:p w14:paraId="61F76F8B" w14:textId="77777777" w:rsidR="00A84A32" w:rsidRDefault="00A84A32" w:rsidP="00B243BA">
      <w:pPr>
        <w:jc w:val="both"/>
        <w:rPr>
          <w:rFonts w:ascii="Times New Roman" w:hAnsi="Times New Roman"/>
          <w:b/>
          <w:sz w:val="36"/>
        </w:rPr>
      </w:pPr>
    </w:p>
    <w:p w14:paraId="5FA80ECF" w14:textId="77777777" w:rsidR="00A84A32" w:rsidRDefault="00A84A32" w:rsidP="00B243BA">
      <w:pPr>
        <w:jc w:val="both"/>
        <w:rPr>
          <w:rFonts w:ascii="Times New Roman" w:hAnsi="Times New Roman"/>
          <w:b/>
          <w:sz w:val="36"/>
        </w:rPr>
      </w:pPr>
    </w:p>
    <w:p w14:paraId="1EC2B6E4" w14:textId="77777777" w:rsidR="00A84A32" w:rsidRDefault="00A84A32" w:rsidP="00B243BA">
      <w:pPr>
        <w:jc w:val="both"/>
        <w:rPr>
          <w:rFonts w:ascii="Times New Roman" w:hAnsi="Times New Roman"/>
          <w:b/>
          <w:sz w:val="36"/>
        </w:rPr>
      </w:pPr>
    </w:p>
    <w:p w14:paraId="228E3FC9" w14:textId="77777777" w:rsidR="00A84A32" w:rsidRDefault="00A84A32" w:rsidP="00B243BA">
      <w:pPr>
        <w:jc w:val="both"/>
        <w:rPr>
          <w:rFonts w:ascii="Times New Roman" w:hAnsi="Times New Roman"/>
          <w:b/>
          <w:sz w:val="36"/>
        </w:rPr>
      </w:pPr>
    </w:p>
    <w:p w14:paraId="7D098F6D" w14:textId="77777777" w:rsidR="00A84A32" w:rsidRDefault="00A84A32" w:rsidP="00B243BA">
      <w:pPr>
        <w:jc w:val="both"/>
        <w:rPr>
          <w:rFonts w:ascii="Times New Roman" w:hAnsi="Times New Roman"/>
          <w:b/>
          <w:sz w:val="36"/>
        </w:rPr>
      </w:pPr>
    </w:p>
    <w:p w14:paraId="38D99100" w14:textId="77777777" w:rsidR="00A84A32" w:rsidRDefault="00A84A32" w:rsidP="00B243BA">
      <w:pPr>
        <w:jc w:val="both"/>
        <w:rPr>
          <w:rFonts w:ascii="Times New Roman" w:hAnsi="Times New Roman"/>
          <w:b/>
          <w:sz w:val="36"/>
        </w:rPr>
      </w:pPr>
    </w:p>
    <w:p w14:paraId="476C891B" w14:textId="77777777" w:rsidR="00A84A32" w:rsidRDefault="00A84A32" w:rsidP="00B243BA">
      <w:pPr>
        <w:jc w:val="both"/>
        <w:rPr>
          <w:rFonts w:ascii="Times New Roman" w:hAnsi="Times New Roman"/>
          <w:b/>
          <w:sz w:val="36"/>
        </w:rPr>
      </w:pPr>
    </w:p>
    <w:p w14:paraId="4D5D16D8" w14:textId="77777777" w:rsidR="00B243BA" w:rsidRDefault="00B243BA" w:rsidP="00B243BA">
      <w:pPr>
        <w:jc w:val="both"/>
        <w:rPr>
          <w:rFonts w:ascii="Times New Roman" w:hAnsi="Times New Roman"/>
          <w:b/>
          <w:sz w:val="36"/>
        </w:rPr>
      </w:pPr>
    </w:p>
    <w:p w14:paraId="0205923C" w14:textId="0EC597CC" w:rsidR="00C176C7" w:rsidRDefault="008F5977" w:rsidP="00B243BA">
      <w:pPr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Chapter 4: Database</w:t>
      </w:r>
    </w:p>
    <w:p w14:paraId="6947043B" w14:textId="37A9F55A" w:rsidR="00B243BA" w:rsidRPr="00B243BA" w:rsidRDefault="00B243BA" w:rsidP="00B243BA">
      <w:pPr>
        <w:jc w:val="both"/>
        <w:rPr>
          <w:sz w:val="32"/>
          <w:szCs w:val="32"/>
        </w:rPr>
      </w:pPr>
      <w:r w:rsidRPr="00B243BA">
        <w:rPr>
          <w:rFonts w:ascii="Times New Roman" w:hAnsi="Times New Roman"/>
          <w:b/>
          <w:sz w:val="32"/>
          <w:szCs w:val="32"/>
        </w:rPr>
        <w:t>Data</w:t>
      </w:r>
      <w:r>
        <w:rPr>
          <w:rFonts w:ascii="Times New Roman" w:hAnsi="Times New Roman"/>
          <w:b/>
          <w:sz w:val="32"/>
          <w:szCs w:val="32"/>
        </w:rPr>
        <w:t>base Screenshot</w:t>
      </w:r>
    </w:p>
    <w:p w14:paraId="55C0DB79" w14:textId="6B316C67" w:rsidR="00C176C7" w:rsidRDefault="00C966CB" w:rsidP="00B243BA">
      <w:pPr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</w:rPr>
        <w:drawing>
          <wp:inline distT="0" distB="0" distL="0" distR="0" wp14:anchorId="6EFDDAE9" wp14:editId="0FF1E66A">
            <wp:extent cx="8574405" cy="2553335"/>
            <wp:effectExtent l="0" t="0" r="0" b="0"/>
            <wp:docPr id="1" name="Picture 1" descr="C:\Users\user\Downloads\WhatsApp Image 2024-10-18 at 21.50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10-18 at 21.50.0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40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66CB">
        <w:rPr>
          <w:rFonts w:ascii="Times New Roman" w:hAnsi="Times New Roman"/>
          <w:b/>
          <w:noProof/>
          <w:sz w:val="32"/>
        </w:rPr>
        <w:t xml:space="preserve"> </w:t>
      </w:r>
    </w:p>
    <w:p w14:paraId="05E036CF" w14:textId="77777777" w:rsidR="00F071A5" w:rsidRDefault="00F071A5" w:rsidP="00B243BA">
      <w:pPr>
        <w:jc w:val="both"/>
      </w:pPr>
    </w:p>
    <w:p w14:paraId="19280562" w14:textId="77777777" w:rsidR="00A84A32" w:rsidRDefault="00A84A32" w:rsidP="00B243BA">
      <w:pPr>
        <w:jc w:val="both"/>
        <w:rPr>
          <w:rFonts w:ascii="Times New Roman" w:hAnsi="Times New Roman"/>
          <w:b/>
          <w:sz w:val="36"/>
        </w:rPr>
      </w:pPr>
    </w:p>
    <w:p w14:paraId="102FE2A2" w14:textId="77777777" w:rsidR="00A84A32" w:rsidRDefault="00A84A32" w:rsidP="00B243BA">
      <w:pPr>
        <w:jc w:val="both"/>
        <w:rPr>
          <w:rFonts w:ascii="Times New Roman" w:hAnsi="Times New Roman"/>
          <w:b/>
          <w:sz w:val="36"/>
        </w:rPr>
      </w:pPr>
    </w:p>
    <w:p w14:paraId="233EBEDE" w14:textId="77777777" w:rsidR="00A84A32" w:rsidRDefault="00A84A32" w:rsidP="00B243BA">
      <w:pPr>
        <w:jc w:val="both"/>
        <w:rPr>
          <w:rFonts w:ascii="Times New Roman" w:hAnsi="Times New Roman"/>
          <w:b/>
          <w:sz w:val="36"/>
        </w:rPr>
      </w:pPr>
    </w:p>
    <w:p w14:paraId="136D8621" w14:textId="77777777" w:rsidR="00A84A32" w:rsidRDefault="00A84A32" w:rsidP="00B243BA">
      <w:pPr>
        <w:jc w:val="both"/>
        <w:rPr>
          <w:rFonts w:ascii="Times New Roman" w:hAnsi="Times New Roman"/>
          <w:b/>
          <w:sz w:val="36"/>
        </w:rPr>
      </w:pPr>
    </w:p>
    <w:p w14:paraId="26F76223" w14:textId="77777777" w:rsidR="00A84A32" w:rsidRDefault="00A84A32" w:rsidP="00B243BA">
      <w:pPr>
        <w:jc w:val="both"/>
        <w:rPr>
          <w:rFonts w:ascii="Times New Roman" w:hAnsi="Times New Roman"/>
          <w:b/>
          <w:sz w:val="36"/>
        </w:rPr>
      </w:pPr>
    </w:p>
    <w:p w14:paraId="7557373E" w14:textId="77777777" w:rsidR="00A84A32" w:rsidRDefault="00A84A32" w:rsidP="00B243BA">
      <w:pPr>
        <w:jc w:val="both"/>
        <w:rPr>
          <w:rFonts w:ascii="Times New Roman" w:hAnsi="Times New Roman"/>
          <w:b/>
          <w:sz w:val="36"/>
        </w:rPr>
      </w:pPr>
    </w:p>
    <w:p w14:paraId="504FB6F0" w14:textId="77777777" w:rsidR="00A84A32" w:rsidRDefault="00A84A32" w:rsidP="00B243BA">
      <w:pPr>
        <w:jc w:val="both"/>
        <w:rPr>
          <w:rFonts w:ascii="Times New Roman" w:hAnsi="Times New Roman"/>
          <w:b/>
          <w:sz w:val="36"/>
        </w:rPr>
      </w:pPr>
    </w:p>
    <w:p w14:paraId="62189AD6" w14:textId="77777777" w:rsidR="00C966CB" w:rsidRDefault="00C966CB" w:rsidP="00B243BA">
      <w:pPr>
        <w:jc w:val="both"/>
        <w:rPr>
          <w:rFonts w:ascii="Times New Roman" w:hAnsi="Times New Roman"/>
          <w:b/>
          <w:sz w:val="36"/>
        </w:rPr>
      </w:pPr>
    </w:p>
    <w:p w14:paraId="01771486" w14:textId="76047A1D" w:rsidR="00C176C7" w:rsidRDefault="00B5548C" w:rsidP="00B243BA">
      <w:pPr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lastRenderedPageBreak/>
        <w:t>Chapter 5</w:t>
      </w:r>
      <w:r w:rsidR="008F5977">
        <w:rPr>
          <w:rFonts w:ascii="Times New Roman" w:hAnsi="Times New Roman"/>
          <w:b/>
          <w:sz w:val="36"/>
        </w:rPr>
        <w:t>: Results</w:t>
      </w:r>
    </w:p>
    <w:p w14:paraId="5306DC10" w14:textId="7E8B868E" w:rsidR="00B243BA" w:rsidRPr="00B243BA" w:rsidRDefault="00B243BA" w:rsidP="00B243BA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Step 1:</w:t>
      </w:r>
    </w:p>
    <w:p w14:paraId="7EE8A2A4" w14:textId="18325F03" w:rsidR="00B243BA" w:rsidRDefault="00C966CB" w:rsidP="00B243BA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7E73E787" wp14:editId="7098278E">
            <wp:extent cx="4572000" cy="3666490"/>
            <wp:effectExtent l="0" t="0" r="0" b="0"/>
            <wp:docPr id="2" name="Picture 2" descr="C:\Users\user\Downloads\WhatsApp Image 2024-10-18 at 21.40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4-10-18 at 21.40.59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5D6E" w14:textId="1E4CACBD" w:rsidR="00B243BA" w:rsidRDefault="00B243BA" w:rsidP="00B243BA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Step 2:</w:t>
      </w:r>
    </w:p>
    <w:p w14:paraId="778CE3B2" w14:textId="6734ABFB" w:rsidR="00B243BA" w:rsidRDefault="00C966CB" w:rsidP="00B243BA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lastRenderedPageBreak/>
        <w:drawing>
          <wp:inline distT="0" distB="0" distL="0" distR="0" wp14:anchorId="46BFCF00" wp14:editId="0368D15E">
            <wp:extent cx="3640455" cy="4658360"/>
            <wp:effectExtent l="0" t="0" r="0" b="8890"/>
            <wp:docPr id="3" name="Picture 3" descr="C:\Users\user\Downloads\WhatsApp Image 2024-10-18 at 21.40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4-10-18 at 21.40.58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9BDED" w14:textId="62EFA2FD" w:rsidR="00B243BA" w:rsidRDefault="00B243BA" w:rsidP="00B243BA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Step 3:</w:t>
      </w:r>
    </w:p>
    <w:p w14:paraId="4A6B5F35" w14:textId="414A33E6" w:rsidR="00B243BA" w:rsidRDefault="00C966CB" w:rsidP="00B243BA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0EA05114" wp14:editId="7D0B9B1A">
            <wp:extent cx="3623310" cy="1776730"/>
            <wp:effectExtent l="0" t="0" r="0" b="0"/>
            <wp:docPr id="4" name="Picture 4" descr="C:\Users\user\Downloads\WhatsApp Image 2024-10-18 at 23.27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WhatsApp Image 2024-10-18 at 23.27.34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7436F" w14:textId="21B61FD3" w:rsidR="00B243BA" w:rsidRDefault="00B243BA" w:rsidP="00B243BA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Step 4:</w:t>
      </w:r>
    </w:p>
    <w:p w14:paraId="392FECBE" w14:textId="04D611DA" w:rsidR="00B243BA" w:rsidRDefault="00B243BA" w:rsidP="00B243BA">
      <w:pPr>
        <w:jc w:val="both"/>
        <w:rPr>
          <w:rFonts w:ascii="Times New Roman" w:hAnsi="Times New Roman"/>
          <w:b/>
          <w:sz w:val="32"/>
          <w:szCs w:val="32"/>
        </w:rPr>
      </w:pPr>
    </w:p>
    <w:p w14:paraId="5741879A" w14:textId="10997B08" w:rsidR="00B243BA" w:rsidRDefault="00C966CB" w:rsidP="00B243BA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lastRenderedPageBreak/>
        <w:drawing>
          <wp:inline distT="0" distB="0" distL="0" distR="0" wp14:anchorId="01DBFABD" wp14:editId="32BFC8F8">
            <wp:extent cx="3640455" cy="2752090"/>
            <wp:effectExtent l="0" t="0" r="0" b="0"/>
            <wp:docPr id="5" name="Picture 5" descr="C:\Users\user\Downloads\WhatsApp Image 2024-10-18 at 21.41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WhatsApp Image 2024-10-18 at 21.41.53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ab/>
      </w:r>
    </w:p>
    <w:p w14:paraId="5A241135" w14:textId="462F5AAB" w:rsidR="00B243BA" w:rsidRDefault="00B243BA" w:rsidP="00B243BA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Step 5:</w:t>
      </w:r>
    </w:p>
    <w:p w14:paraId="6B11AD0F" w14:textId="342D6FAB" w:rsidR="00C966CB" w:rsidRDefault="00C966CB" w:rsidP="00B243BA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3B5E2273" wp14:editId="72E41CB0">
            <wp:extent cx="3640455" cy="1759585"/>
            <wp:effectExtent l="0" t="0" r="0" b="0"/>
            <wp:docPr id="6" name="Picture 6" descr="C:\Users\user\Downloads\WhatsApp Image 2024-10-18 at 21.42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WhatsApp Image 2024-10-18 at 21.42.24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860C" w14:textId="716B8DE4" w:rsidR="00B5548C" w:rsidRDefault="00B5548C" w:rsidP="00B5548C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Step 6</w:t>
      </w:r>
      <w:r>
        <w:rPr>
          <w:rFonts w:ascii="Times New Roman" w:hAnsi="Times New Roman"/>
          <w:b/>
          <w:sz w:val="32"/>
          <w:szCs w:val="32"/>
        </w:rPr>
        <w:t>:</w:t>
      </w:r>
    </w:p>
    <w:p w14:paraId="22293FCE" w14:textId="2377951D" w:rsidR="00B243BA" w:rsidRDefault="00B5548C" w:rsidP="00B243BA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3DA046DD" wp14:editId="48CB5125">
            <wp:extent cx="3657600" cy="1776730"/>
            <wp:effectExtent l="0" t="0" r="0" b="0"/>
            <wp:docPr id="7" name="Picture 7" descr="C:\Users\user\Downloads\WhatsApp Image 2024-10-18 at 21.42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WhatsApp Image 2024-10-18 at 21.42.45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0B61" w14:textId="187CAB39" w:rsidR="00B5548C" w:rsidRDefault="00B5548C" w:rsidP="00B5548C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Step </w:t>
      </w:r>
      <w:r>
        <w:rPr>
          <w:rFonts w:ascii="Times New Roman" w:hAnsi="Times New Roman"/>
          <w:b/>
          <w:sz w:val="32"/>
          <w:szCs w:val="32"/>
        </w:rPr>
        <w:t>7</w:t>
      </w:r>
      <w:r>
        <w:rPr>
          <w:rFonts w:ascii="Times New Roman" w:hAnsi="Times New Roman"/>
          <w:b/>
          <w:sz w:val="32"/>
          <w:szCs w:val="32"/>
        </w:rPr>
        <w:t>:</w:t>
      </w:r>
    </w:p>
    <w:p w14:paraId="7F1B7D88" w14:textId="0B6660F7" w:rsidR="00B5548C" w:rsidRDefault="00B5548C" w:rsidP="00B5548C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lastRenderedPageBreak/>
        <w:drawing>
          <wp:inline distT="0" distB="0" distL="0" distR="0" wp14:anchorId="4874293D" wp14:editId="4E1EB72F">
            <wp:extent cx="4563110" cy="3666490"/>
            <wp:effectExtent l="0" t="0" r="8890" b="0"/>
            <wp:docPr id="8" name="Picture 8" descr="C:\Users\user\Downloads\WhatsApp Image 2024-10-18 at 21.4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WhatsApp Image 2024-10-18 at 21.49.05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3F23" w14:textId="77777777" w:rsidR="00B243BA" w:rsidRDefault="00B243BA" w:rsidP="00B243BA">
      <w:pPr>
        <w:jc w:val="both"/>
        <w:rPr>
          <w:rFonts w:ascii="Times New Roman" w:hAnsi="Times New Roman"/>
          <w:b/>
          <w:sz w:val="32"/>
          <w:szCs w:val="32"/>
        </w:rPr>
      </w:pPr>
    </w:p>
    <w:p w14:paraId="7B54E39D" w14:textId="7F0B2B04" w:rsidR="00C176C7" w:rsidRDefault="008F5977" w:rsidP="00B243BA">
      <w:pPr>
        <w:jc w:val="both"/>
      </w:pPr>
      <w:r>
        <w:rPr>
          <w:rFonts w:ascii="Times New Roman" w:hAnsi="Times New Roman"/>
          <w:b/>
          <w:sz w:val="36"/>
        </w:rPr>
        <w:t>Chapter 7: Conclusion</w:t>
      </w:r>
    </w:p>
    <w:p w14:paraId="342153C1" w14:textId="3AC07BAD" w:rsidR="00B243BA" w:rsidRDefault="00B5548C" w:rsidP="00B243BA">
      <w:pPr>
        <w:jc w:val="both"/>
      </w:pPr>
      <w:r>
        <w:rPr>
          <w:rFonts w:ascii="Times New Roman" w:hAnsi="Times New Roman"/>
          <w:sz w:val="24"/>
        </w:rPr>
        <w:t>The Library Management</w:t>
      </w:r>
      <w:r w:rsidR="008F5977">
        <w:rPr>
          <w:rFonts w:ascii="Times New Roman" w:hAnsi="Times New Roman"/>
          <w:sz w:val="24"/>
        </w:rPr>
        <w:t xml:space="preserve"> Applicat</w:t>
      </w:r>
      <w:r>
        <w:rPr>
          <w:rFonts w:ascii="Times New Roman" w:hAnsi="Times New Roman"/>
          <w:sz w:val="24"/>
        </w:rPr>
        <w:t>ion successfully simplifies to record data of hunndereds of books by users selection, based on authors name,  and specification</w:t>
      </w:r>
      <w:r w:rsidR="008F5977">
        <w:rPr>
          <w:rFonts w:ascii="Times New Roman" w:hAnsi="Times New Roman"/>
          <w:sz w:val="24"/>
        </w:rPr>
        <w:t xml:space="preserve">. The </w:t>
      </w:r>
      <w:r w:rsidR="008F5977">
        <w:rPr>
          <w:rFonts w:ascii="Times New Roman" w:hAnsi="Times New Roman"/>
          <w:sz w:val="24"/>
        </w:rPr>
        <w:t xml:space="preserve">application is easy to use, with an intuitive GUI and reliable database connectivity for fetching item data. The system effectively reduces manual errors and increases efficiency, making it ideal for </w:t>
      </w:r>
      <w:r>
        <w:rPr>
          <w:rFonts w:ascii="Times New Roman" w:hAnsi="Times New Roman"/>
          <w:sz w:val="24"/>
        </w:rPr>
        <w:t>Large book house to manage</w:t>
      </w:r>
      <w:bookmarkStart w:id="0" w:name="_GoBack"/>
      <w:bookmarkEnd w:id="0"/>
      <w:r w:rsidR="008F5977">
        <w:rPr>
          <w:rFonts w:ascii="Times New Roman" w:hAnsi="Times New Roman"/>
          <w:sz w:val="24"/>
        </w:rPr>
        <w:t>.</w:t>
      </w:r>
    </w:p>
    <w:p w14:paraId="259F93AC" w14:textId="0C5BADA5" w:rsidR="00C176C7" w:rsidRDefault="008F5977" w:rsidP="00B243BA">
      <w:pPr>
        <w:jc w:val="both"/>
      </w:pPr>
      <w:r>
        <w:rPr>
          <w:rFonts w:ascii="Times New Roman" w:hAnsi="Times New Roman"/>
          <w:b/>
          <w:sz w:val="36"/>
        </w:rPr>
        <w:t>Chapter 8: References</w:t>
      </w:r>
    </w:p>
    <w:p w14:paraId="7866CFC3" w14:textId="0A3452D1" w:rsidR="00B243BA" w:rsidRDefault="008F5977" w:rsidP="00B243B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Oracle Java Swing Documentation </w:t>
      </w:r>
    </w:p>
    <w:p w14:paraId="712E6767" w14:textId="30E4973E" w:rsidR="00B243BA" w:rsidRDefault="008F5977" w:rsidP="00B243B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 MySQL JDBC Documentation </w:t>
      </w:r>
    </w:p>
    <w:p w14:paraId="52D103CF" w14:textId="4C8AF70C" w:rsidR="001525F7" w:rsidRDefault="008F5977" w:rsidP="00B243BA">
      <w:pPr>
        <w:jc w:val="both"/>
      </w:pPr>
      <w:r>
        <w:rPr>
          <w:rFonts w:ascii="Times New Roman" w:hAnsi="Times New Roman"/>
          <w:sz w:val="24"/>
        </w:rPr>
        <w:t>3. Stack Overflow</w:t>
      </w:r>
    </w:p>
    <w:sectPr w:rsidR="001525F7" w:rsidSect="00034616"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F9BE92" w14:textId="77777777" w:rsidR="008F5977" w:rsidRDefault="008F5977">
      <w:pPr>
        <w:spacing w:after="0" w:line="240" w:lineRule="auto"/>
      </w:pPr>
      <w:r>
        <w:separator/>
      </w:r>
    </w:p>
  </w:endnote>
  <w:endnote w:type="continuationSeparator" w:id="0">
    <w:p w14:paraId="10B8C9EE" w14:textId="77777777" w:rsidR="008F5977" w:rsidRDefault="008F5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73729" w14:textId="77777777" w:rsidR="00C176C7" w:rsidRDefault="008F5977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B5548C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25176C" w14:textId="77777777" w:rsidR="008F5977" w:rsidRDefault="008F5977">
      <w:pPr>
        <w:spacing w:after="0" w:line="240" w:lineRule="auto"/>
      </w:pPr>
      <w:r>
        <w:separator/>
      </w:r>
    </w:p>
  </w:footnote>
  <w:footnote w:type="continuationSeparator" w:id="0">
    <w:p w14:paraId="163105E0" w14:textId="77777777" w:rsidR="008F5977" w:rsidRDefault="008F5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25F7"/>
    <w:rsid w:val="0029639D"/>
    <w:rsid w:val="002C40CE"/>
    <w:rsid w:val="00326F90"/>
    <w:rsid w:val="0087563A"/>
    <w:rsid w:val="008D5A55"/>
    <w:rsid w:val="008F5977"/>
    <w:rsid w:val="00A84A32"/>
    <w:rsid w:val="00AA1D8D"/>
    <w:rsid w:val="00B243BA"/>
    <w:rsid w:val="00B47730"/>
    <w:rsid w:val="00B5548C"/>
    <w:rsid w:val="00BD2B45"/>
    <w:rsid w:val="00BF3FB8"/>
    <w:rsid w:val="00C176C7"/>
    <w:rsid w:val="00C83D7F"/>
    <w:rsid w:val="00C966CB"/>
    <w:rsid w:val="00CB0664"/>
    <w:rsid w:val="00E43596"/>
    <w:rsid w:val="00F071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36B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4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0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4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33F95F-E811-4B4D-8D52-97757760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user</cp:lastModifiedBy>
  <cp:revision>2</cp:revision>
  <dcterms:created xsi:type="dcterms:W3CDTF">2024-10-19T03:48:00Z</dcterms:created>
  <dcterms:modified xsi:type="dcterms:W3CDTF">2024-10-19T03:48:00Z</dcterms:modified>
</cp:coreProperties>
</file>